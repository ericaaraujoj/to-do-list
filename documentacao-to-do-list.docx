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da To-Do List (Java + Vue)</w:t>
      </w:r>
    </w:p>
    <w:p>
      <w:pPr>
        <w:pStyle w:val="Heading1"/>
      </w:pPr>
      <w:r>
        <w:t>1. Instalação e Configuração</w:t>
      </w:r>
    </w:p>
    <w:p>
      <w:r>
        <w:t>Pré-requisitos:</w:t>
      </w:r>
    </w:p>
    <w:p>
      <w:pPr>
        <w:pStyle w:val="ListBullet"/>
      </w:pPr>
      <w:r>
        <w:t>- Java JDK 17+</w:t>
      </w:r>
    </w:p>
    <w:p>
      <w:pPr>
        <w:pStyle w:val="ListBullet"/>
      </w:pPr>
      <w:r>
        <w:t>- Maven</w:t>
      </w:r>
    </w:p>
    <w:p>
      <w:pPr>
        <w:pStyle w:val="ListBullet"/>
      </w:pPr>
      <w:r>
        <w:t>- Node.js e npm</w:t>
      </w:r>
    </w:p>
    <w:p>
      <w:pPr>
        <w:pStyle w:val="Heading2"/>
      </w:pPr>
      <w:r>
        <w:t>Backend (Java + Spring Boot)</w:t>
      </w:r>
    </w:p>
    <w:p>
      <w:r>
        <w:t>1. Descompacte a pasta "to-do-list-java-atualizado".</w:t>
      </w:r>
    </w:p>
    <w:p>
      <w:r>
        <w:t>2. Abra o terminal na pasta do projeto.</w:t>
      </w:r>
    </w:p>
    <w:p>
      <w:r>
        <w:t>3. Rode o comando:</w:t>
      </w:r>
    </w:p>
    <w:p>
      <w:r>
        <w:t xml:space="preserve">   ./mvnw spring-boot:run (Linux/Mac) ou mvnw.cmd spring-boot:run (Windows)</w:t>
      </w:r>
    </w:p>
    <w:p>
      <w:r>
        <w:t>4. A aplicação estará disponível em: http://localhost:8080</w:t>
      </w:r>
    </w:p>
    <w:p>
      <w:r>
        <w:t>5. Acesse o console do H2 (opcional): http://localhost:8080/h2-console</w:t>
      </w:r>
    </w:p>
    <w:p>
      <w:r>
        <w:t xml:space="preserve">   JDBC URL: jdbc:h2:mem:testdb</w:t>
      </w:r>
    </w:p>
    <w:p>
      <w:r>
        <w:t xml:space="preserve">   Username: sa</w:t>
      </w:r>
    </w:p>
    <w:p>
      <w:r>
        <w:t xml:space="preserve">   Senha: (em branco)</w:t>
      </w:r>
    </w:p>
    <w:p>
      <w:pPr>
        <w:pStyle w:val="Heading2"/>
      </w:pPr>
      <w:r>
        <w:t>Frontend (Vue.js)</w:t>
      </w:r>
    </w:p>
    <w:p>
      <w:r>
        <w:t>1. Descompacte a pasta "to-do-list-frontend-atualizado".</w:t>
      </w:r>
    </w:p>
    <w:p>
      <w:r>
        <w:t>2. No terminal, execute os comandos:</w:t>
      </w:r>
    </w:p>
    <w:p>
      <w:r>
        <w:t xml:space="preserve">   npm install</w:t>
      </w:r>
    </w:p>
    <w:p>
      <w:r>
        <w:t xml:space="preserve">   npm run serve</w:t>
      </w:r>
    </w:p>
    <w:p>
      <w:r>
        <w:t>3. A aplicação estará disponível em: http://localhost:8081</w:t>
      </w:r>
    </w:p>
    <w:p>
      <w:pPr>
        <w:pStyle w:val="Heading1"/>
      </w:pPr>
      <w:r>
        <w:t>2. Documentação da API REST</w:t>
      </w:r>
    </w:p>
    <w:p>
      <w:r>
        <w:t>Base URL: http://localhost:8080/tasks</w:t>
      </w:r>
    </w:p>
    <w:p>
      <w:r>
        <w:t>Campos da Tarefa:</w:t>
      </w:r>
    </w:p>
    <w:p>
      <w:pPr>
        <w:pStyle w:val="ListBullet"/>
      </w:pPr>
      <w:r>
        <w:t>- id: identificador único</w:t>
      </w:r>
    </w:p>
    <w:p>
      <w:pPr>
        <w:pStyle w:val="ListBullet"/>
      </w:pPr>
      <w:r>
        <w:t>- title: título da tarefa</w:t>
      </w:r>
    </w:p>
    <w:p>
      <w:pPr>
        <w:pStyle w:val="ListBullet"/>
      </w:pPr>
      <w:r>
        <w:t>- description: descrição detalhada da tarefa</w:t>
      </w:r>
    </w:p>
    <w:p>
      <w:pPr>
        <w:pStyle w:val="ListBullet"/>
      </w:pPr>
      <w:r>
        <w:t>- status: status da tarefa ("não iniciado", "em andamento", "concluído")</w:t>
      </w:r>
    </w:p>
    <w:p>
      <w:r>
        <w:br/>
        <w:t>Endpoints:</w:t>
      </w:r>
    </w:p>
    <w:p>
      <w:pPr>
        <w:pStyle w:val="ListNumber"/>
      </w:pPr>
      <w:r>
        <w:t>POST /tasks</w:t>
      </w:r>
    </w:p>
    <w:p>
      <w:r>
        <w:t>Descrição: Cria uma nova tarefa</w:t>
      </w:r>
    </w:p>
    <w:p>
      <w:r>
        <w:t>Exemplo de corpo JSON:</w:t>
        <w:br/>
        <w:t>{</w:t>
        <w:br/>
        <w:t xml:space="preserve">  "title": "Estudar Java",</w:t>
        <w:br/>
        <w:t xml:space="preserve">  "description": "Aprender os conceitos básicos",</w:t>
        <w:br/>
        <w:t xml:space="preserve">  "status": "não iniciado"</w:t>
        <w:br/>
        <w:t>}</w:t>
      </w:r>
    </w:p>
    <w:p>
      <w:pPr>
        <w:pStyle w:val="ListNumber"/>
      </w:pPr>
      <w:r>
        <w:t>GET /tasks</w:t>
      </w:r>
    </w:p>
    <w:p>
      <w:r>
        <w:t>Descrição: Lista todas as tarefas</w:t>
      </w:r>
    </w:p>
    <w:p>
      <w:pPr>
        <w:pStyle w:val="ListNumber"/>
      </w:pPr>
      <w:r>
        <w:t>GET /tasks/{id}</w:t>
      </w:r>
    </w:p>
    <w:p>
      <w:r>
        <w:t>Descrição: Retorna os dados de uma tarefa específica</w:t>
      </w:r>
    </w:p>
    <w:p>
      <w:pPr>
        <w:pStyle w:val="Heading1"/>
      </w:pPr>
      <w:r>
        <w:t>3. Exemplos de cURL</w:t>
      </w:r>
    </w:p>
    <w:p>
      <w:r>
        <w:t>Criar uma tarefa:</w:t>
      </w:r>
    </w:p>
    <w:p>
      <w:r>
        <w:t>curl -X POST http://localhost:8080/tasks -H "Content-Type: application/json" -d "{\"title\":\"Ler\",\"description\":\"Ler livro sobre Vue\",\"status\":\"em andamento\"}"</w:t>
      </w:r>
    </w:p>
    <w:p>
      <w:r>
        <w:t>Listar todas as tarefas:</w:t>
      </w:r>
    </w:p>
    <w:p>
      <w:r>
        <w:t>curl http://localhost:8080/tasks</w:t>
      </w:r>
    </w:p>
    <w:p>
      <w:r>
        <w:t>Buscar tarefa por ID:</w:t>
      </w:r>
    </w:p>
    <w:p>
      <w:r>
        <w:t>curl http://localhost:8080/tasks/1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